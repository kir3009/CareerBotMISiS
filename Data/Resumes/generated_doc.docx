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15" w:rsidRPr="00A60C3B" w:rsidRDefault="00696715">
      <w:pPr>
        <w:pStyle w:val="a5"/>
        <w:rPr>
          <w:rFonts w:ascii="Arial" w:hAnsi="Arial" w:cs="Arial"/>
        </w:rPr>
      </w:pPr>
    </w:p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7050"/>
        <w:gridCol w:w="2448"/>
      </w:tblGrid>
      <w:tr w:rsidR="00A60C3B" w:rsidRPr="00A60C3B" w:rsidTr="00A60C3B">
        <w:trPr>
          <w:trHeight w:val="2941"/>
        </w:trPr>
        <w:tc>
          <w:tcPr>
            <w:tcW w:w="425" w:type="dxa"/>
            <w:shd w:val="clear" w:color="auto" w:fill="00B0F0"/>
          </w:tcPr>
          <w:p w:rsidR="00A60C3B" w:rsidRPr="00A60C3B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7050" w:type="dxa"/>
          </w:tcPr>
          <w:p w:rsidR="00A60C3B" w:rsidRDefault="00A60C3B" w:rsidP="00472186">
            <w:pPr>
              <w:jc w:val="center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  <w:p w:rsidR="00A60C3B" w:rsidRPr="00D51DF0" w:rsidRDefault="0070107B" w:rsidP="00472186">
            <w:pPr>
              <w:jc w:val="center"/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proofErr w:type="gramStart"/>
            <w:r w:rsidRPr="00D51DF0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Андрей Битюцкий Олегович</w:t>
            </w:r>
          </w:p>
          <w:p w:rsidR="00A60C3B" w:rsidRPr="00D51DF0" w:rsidRDefault="0070107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26 мая 1999</w:t>
            </w:r>
            <w:r w:rsidR="00A60C3B"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20</w:t>
            </w:r>
          </w:p>
          <w:p w:rsidR="00A60C3B" w:rsidRPr="00D51DF0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60C3B" w:rsidRPr="0070107B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color w:val="00B0F0"/>
                <w:sz w:val="24"/>
                <w:szCs w:val="24"/>
              </w:rPr>
              <w:t>Телефон</w:t>
            </w: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89283526693</w:t>
            </w:r>
          </w:p>
          <w:p w:rsidR="00A60C3B" w:rsidRPr="0070107B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Applofilll@gmail.com</w:t>
            </w:r>
          </w:p>
          <w:p w:rsidR="00A60C3B" w:rsidRPr="0027650E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2448" w:type="dxa"/>
          </w:tcPr>
          <w:p w:rsidR="00A60C3B" w:rsidRPr="00A60C3B" w:rsidRDefault="00A60C3B" w:rsidP="00A60C3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D0F088E" wp14:editId="54C7FDCF">
                  <wp:extent cx="1417833" cy="1837114"/>
                  <wp:effectExtent l="0" t="0" r="0" b="0"/>
                  <wp:docPr id="2" name="Рисунок 2" descr="https://pp.vk.me/c631217/v631217798/1fce2/10Ry6wg_H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vk.me/c631217/v631217798/1fce2/10Ry6wg_H1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93" t="3477" r="18896" b="7448"/>
                          <a:stretch/>
                        </pic:blipFill>
                        <pic:spPr bwMode="auto">
                          <a:xfrm>
                            <a:off x="0" y="0"/>
                            <a:ext cx="1416919" cy="18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498"/>
      </w:tblGrid>
      <w:tr w:rsidR="00A60C3B" w:rsidRPr="00A60C3B" w:rsidTr="00834ECE">
        <w:trPr>
          <w:trHeight w:val="964"/>
        </w:trPr>
        <w:tc>
          <w:tcPr>
            <w:tcW w:w="425" w:type="dxa"/>
            <w:shd w:val="clear" w:color="auto" w:fill="00B0F0"/>
          </w:tcPr>
          <w:p w:rsidR="00A60C3B" w:rsidRPr="00A60C3B" w:rsidRDefault="00A60C3B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A60C3B" w:rsidRPr="00A60C3B" w:rsidRDefault="00A60C3B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Желаемая должность</w:t>
            </w:r>
          </w:p>
          <w:p w:rsidR="00A60C3B" w:rsidRPr="00D51DF0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51DF0">
              <w:rPr>
                <w:rFonts w:ascii="Arial" w:hAnsi="Arial" w:cs="Arial"/>
                <w:sz w:val="24"/>
                <w:szCs w:val="24"/>
              </w:rPr>
              <w:t xml:space="preserve">Frontend разработчик на React.js</w:t>
            </w:r>
          </w:p>
        </w:tc>
      </w:tr>
      <w:tr w:rsidR="00641D39" w:rsidRPr="00A60C3B" w:rsidTr="00B634D7">
        <w:trPr>
          <w:trHeight w:val="231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tcBorders>
              <w:bottom w:val="single" w:sz="4" w:space="0" w:color="auto"/>
            </w:tcBorders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207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00B0F0"/>
          </w:tcPr>
          <w:p w:rsidR="00641D39" w:rsidRDefault="00641D39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Pr="00A60C3B" w:rsidRDefault="00834ECE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tcBorders>
              <w:top w:val="single" w:sz="4" w:space="0" w:color="auto"/>
            </w:tcBorders>
          </w:tcPr>
          <w:p w:rsidR="003F5AA6" w:rsidRPr="00834ECE" w:rsidRDefault="00641D39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Опыт</w:t>
            </w:r>
            <w:r w:rsidRPr="00834ECE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</w:t>
            </w: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работы</w:t>
            </w:r>
            <w:r w:rsidRPr="00834ECE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</w:t>
            </w:r>
          </w:p>
          <w:p w:rsidR="00641D39" w:rsidRPr="00732F03" w:rsidRDefault="003F5AA6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17.04.2019-15.11.2019</w:t>
            </w:r>
            <w:r w:rsidR="00641D39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  -</w:t>
            </w:r>
            <w:proofErr w:type="gramEnd"/>
            <w:r w:rsidR="00641D39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 </w:t>
            </w:r>
            <w:r w:rsidR="00732F03" w:rsidRPr="00732F03">
              <w:rPr>
                <w:rFonts w:ascii="Arial" w:hAnsi="Arial" w:cs="Arial"/>
                <w:sz w:val="24"/>
                <w:szCs w:val="24"/>
                <w:lang w:val="en-US"/>
              </w:rPr>
              <w:t>6 месяцев, ПАО Сбербанк</w:t>
            </w:r>
          </w:p>
          <w:p w:rsidR="0070107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Стаж работы: </w:t>
            </w: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6 месяцев</w:t>
            </w:r>
          </w:p>
          <w:p w:rsidR="005F481B" w:rsidRDefault="00924B24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="00641D39" w:rsidRPr="00A60C3B">
              <w:rPr>
                <w:rFonts w:ascii="Arial" w:hAnsi="Arial" w:cs="Arial"/>
                <w:sz w:val="24"/>
                <w:szCs w:val="24"/>
              </w:rPr>
              <w:t>азвание должности</w:t>
            </w:r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Junior Frontend разработчик на React.js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924B24" w:rsidRDefault="0027650E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50E">
              <w:rPr>
                <w:rFonts w:ascii="Arial" w:hAnsi="Arial" w:cs="Arial"/>
                <w:sz w:val="24"/>
                <w:szCs w:val="24"/>
              </w:rPr>
              <w:t>Алал</w:t>
            </w:r>
          </w:p>
        </w:tc>
      </w:tr>
      <w:tr w:rsidR="00641D39" w:rsidRPr="00A60C3B" w:rsidTr="00B634D7">
        <w:trPr>
          <w:trHeight w:val="338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2044"/>
        </w:trPr>
        <w:tc>
          <w:tcPr>
            <w:tcW w:w="425" w:type="dxa"/>
            <w:shd w:val="clear" w:color="auto" w:fill="00B0F0"/>
          </w:tcPr>
          <w:p w:rsidR="00641D39" w:rsidRDefault="00641D39" w:rsidP="008E7DC3">
            <w:pPr>
              <w:pStyle w:val="a5"/>
              <w:rPr>
                <w:rFonts w:ascii="Arial" w:hAnsi="Arial" w:cs="Arial"/>
              </w:rPr>
            </w:pPr>
          </w:p>
          <w:p w:rsidR="00924B24" w:rsidRPr="00924B24" w:rsidRDefault="00924B24" w:rsidP="00924B24"/>
          <w:p w:rsidR="00924B24" w:rsidRPr="00924B24" w:rsidRDefault="00924B24" w:rsidP="00924B24"/>
          <w:p w:rsidR="00924B24" w:rsidRPr="00924B24" w:rsidRDefault="00924B24" w:rsidP="00924B24"/>
          <w:p w:rsidR="00924B24" w:rsidRPr="00924B24" w:rsidRDefault="00924B24" w:rsidP="00924B24"/>
          <w:p w:rsidR="00924B24" w:rsidRPr="004153FE" w:rsidRDefault="00924B24" w:rsidP="00924B24">
            <w:pPr>
              <w:rPr>
                <w:lang w:val="en-US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Образование</w:t>
            </w:r>
          </w:p>
          <w:p w:rsidR="00924B24" w:rsidRDefault="0027650E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2021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МИСиС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</w:p>
          <w:p w:rsidR="00641D39" w:rsidRPr="0027650E" w:rsidRDefault="00924B24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С</w:t>
            </w:r>
            <w:r w:rsidR="00641D39" w:rsidRPr="00641D39">
              <w:rPr>
                <w:rFonts w:ascii="Arial" w:hAnsi="Arial" w:cs="Arial"/>
                <w:color w:val="00B0F0"/>
                <w:sz w:val="24"/>
                <w:szCs w:val="24"/>
              </w:rPr>
              <w:t>пециальность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27650E" w:rsidRPr="0027650E">
              <w:rPr>
                <w:rFonts w:ascii="Arial" w:hAnsi="Arial" w:cs="Arial"/>
                <w:sz w:val="24"/>
                <w:szCs w:val="24"/>
                <w:lang w:val="en-US"/>
              </w:rPr>
              <w:t>Прикладная математика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641D39" w:rsidRPr="00924B24" w:rsidRDefault="00641D39" w:rsidP="00834E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Квалификация –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 xml:space="preserve"> Бакалавр</w:t>
            </w:r>
            <w:r w:rsidR="00924B2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41D39" w:rsidRPr="00A60C3B" w:rsidTr="00641D39">
        <w:trPr>
          <w:trHeight w:val="34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327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Дополнительное образование</w:t>
            </w:r>
          </w:p>
          <w:p w:rsidR="00641D39" w:rsidRPr="0027650E" w:rsidRDefault="0027650E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- 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Отсутствует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</w:p>
          <w:p w:rsidR="00641D39" w:rsidRPr="009D7D14" w:rsidRDefault="00641D39" w:rsidP="009D7D14">
            <w:pPr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41D39" w:rsidRPr="00A60C3B" w:rsidTr="00641D39">
        <w:trPr>
          <w:trHeight w:val="22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190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Дополнительная информация</w:t>
            </w:r>
          </w:p>
          <w:p w:rsidR="00641D39" w:rsidRPr="00A60C3B" w:rsidRDefault="0027650E" w:rsidP="009D7D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50E">
              <w:rPr>
                <w:rFonts w:ascii="Arial" w:hAnsi="Arial" w:cs="Arial"/>
                <w:sz w:val="24"/>
                <w:szCs w:val="24"/>
              </w:rPr>
              <w:t>Да</w:t>
            </w:r>
          </w:p>
          <w:p w:rsidR="00641D39" w:rsidRPr="00641D39" w:rsidRDefault="00641D39" w:rsidP="009D7D14">
            <w:pPr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B634D7">
        <w:trPr>
          <w:trHeight w:val="329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971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Рекомендации</w:t>
            </w:r>
          </w:p>
          <w:p w:rsidR="00641D39" w:rsidRPr="00641D39" w:rsidRDefault="0027650E" w:rsidP="00834ECE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Не</w:t>
            </w:r>
          </w:p>
        </w:tc>
        <w:bookmarkStart w:id="0" w:name="_GoBack"/>
        <w:bookmarkEnd w:id="0"/>
      </w:tr>
    </w:tbl>
    <w:p w:rsidR="00641D39" w:rsidRPr="004153FE" w:rsidRDefault="00641D39" w:rsidP="004153FE">
      <w:pPr>
        <w:pStyle w:val="a5"/>
        <w:rPr>
          <w:rFonts w:ascii="Arial" w:hAnsi="Arial" w:cs="Arial"/>
        </w:rPr>
      </w:pPr>
    </w:p>
    <w:sectPr w:rsidR="00641D39" w:rsidRPr="004153FE" w:rsidSect="00A62E77">
      <w:headerReference w:type="even" r:id="rId11"/>
      <w:headerReference w:type="default" r:id="rId12"/>
      <w:footerReference w:type="first" r:id="rId13"/>
      <w:pgSz w:w="11907" w:h="16839"/>
      <w:pgMar w:top="1276" w:right="1418" w:bottom="709" w:left="1418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F73" w:rsidRDefault="008E4F73">
      <w:pPr>
        <w:spacing w:after="0" w:line="240" w:lineRule="auto"/>
      </w:pPr>
      <w:r>
        <w:separator/>
      </w:r>
    </w:p>
  </w:endnote>
  <w:endnote w:type="continuationSeparator" w:id="0">
    <w:p w:rsidR="008E4F73" w:rsidRDefault="008E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1F8" w:rsidRDefault="00A62E77" w:rsidP="00A62E77">
    <w:pPr>
      <w:pStyle w:val="a9"/>
      <w:ind w:left="-142"/>
    </w:pPr>
    <w:r>
      <w:rPr>
        <w:noProof/>
      </w:rPr>
      <w:drawing>
        <wp:inline distT="0" distB="0" distL="0" distR="0" wp14:anchorId="19C2B37E" wp14:editId="5D6C992D">
          <wp:extent cx="5753735" cy="236220"/>
          <wp:effectExtent l="0" t="0" r="0" b="0"/>
          <wp:docPr id="27" name="Рисунок 27" descr="C:\Users\user\Desktop\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Рисунок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F73" w:rsidRDefault="008E4F73">
      <w:pPr>
        <w:spacing w:after="0" w:line="240" w:lineRule="auto"/>
      </w:pPr>
      <w:r>
        <w:separator/>
      </w:r>
    </w:p>
  </w:footnote>
  <w:footnote w:type="continuationSeparator" w:id="0">
    <w:p w:rsidR="008E4F73" w:rsidRDefault="008E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D0FE8E0" wp14:editId="36658E93">
          <wp:simplePos x="0" y="0"/>
          <wp:positionH relativeFrom="column">
            <wp:posOffset>-352539</wp:posOffset>
          </wp:positionH>
          <wp:positionV relativeFrom="paragraph">
            <wp:posOffset>-95250</wp:posOffset>
          </wp:positionV>
          <wp:extent cx="1150705" cy="667820"/>
          <wp:effectExtent l="0" t="0" r="0" b="0"/>
          <wp:wrapNone/>
          <wp:docPr id="24" name="Рисунок 24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619"/>
                  <a:stretch/>
                </pic:blipFill>
                <pic:spPr bwMode="auto">
                  <a:xfrm>
                    <a:off x="0" y="0"/>
                    <a:ext cx="1150705" cy="667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73925" wp14:editId="0637FB30">
          <wp:simplePos x="0" y="0"/>
          <wp:positionH relativeFrom="column">
            <wp:posOffset>-363334</wp:posOffset>
          </wp:positionH>
          <wp:positionV relativeFrom="paragraph">
            <wp:posOffset>-280670</wp:posOffset>
          </wp:positionV>
          <wp:extent cx="1150705" cy="863029"/>
          <wp:effectExtent l="0" t="0" r="0" b="0"/>
          <wp:wrapNone/>
          <wp:docPr id="25" name="Рисунок 25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705" cy="863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095D4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BC6796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D3"/>
    <w:rsid w:val="000161B0"/>
    <w:rsid w:val="000341F8"/>
    <w:rsid w:val="000A6A6A"/>
    <w:rsid w:val="0016538B"/>
    <w:rsid w:val="00175F91"/>
    <w:rsid w:val="001B0863"/>
    <w:rsid w:val="001D4E92"/>
    <w:rsid w:val="00244580"/>
    <w:rsid w:val="0027650E"/>
    <w:rsid w:val="003B2F3C"/>
    <w:rsid w:val="003B7543"/>
    <w:rsid w:val="003B7CA0"/>
    <w:rsid w:val="003F5AA6"/>
    <w:rsid w:val="004153FE"/>
    <w:rsid w:val="004159B5"/>
    <w:rsid w:val="004460BB"/>
    <w:rsid w:val="00472186"/>
    <w:rsid w:val="00480A31"/>
    <w:rsid w:val="004B0A28"/>
    <w:rsid w:val="004E61CC"/>
    <w:rsid w:val="005154C8"/>
    <w:rsid w:val="00546089"/>
    <w:rsid w:val="005774D1"/>
    <w:rsid w:val="005A70ED"/>
    <w:rsid w:val="005F481B"/>
    <w:rsid w:val="00612E9F"/>
    <w:rsid w:val="006143BE"/>
    <w:rsid w:val="00641D39"/>
    <w:rsid w:val="00643A04"/>
    <w:rsid w:val="006769AB"/>
    <w:rsid w:val="00676B24"/>
    <w:rsid w:val="00677D28"/>
    <w:rsid w:val="00690143"/>
    <w:rsid w:val="00696715"/>
    <w:rsid w:val="006B1BD7"/>
    <w:rsid w:val="006C5944"/>
    <w:rsid w:val="0070107B"/>
    <w:rsid w:val="00732F03"/>
    <w:rsid w:val="00734E47"/>
    <w:rsid w:val="00756B2A"/>
    <w:rsid w:val="007B7D44"/>
    <w:rsid w:val="00801479"/>
    <w:rsid w:val="00834ECE"/>
    <w:rsid w:val="00892365"/>
    <w:rsid w:val="008E4F73"/>
    <w:rsid w:val="008E7B9F"/>
    <w:rsid w:val="009026D3"/>
    <w:rsid w:val="00903452"/>
    <w:rsid w:val="00924B24"/>
    <w:rsid w:val="00951B2F"/>
    <w:rsid w:val="009A3982"/>
    <w:rsid w:val="009C2EEF"/>
    <w:rsid w:val="009D7D14"/>
    <w:rsid w:val="00A60C3B"/>
    <w:rsid w:val="00A62E77"/>
    <w:rsid w:val="00A72AC7"/>
    <w:rsid w:val="00AA6D75"/>
    <w:rsid w:val="00AC35F6"/>
    <w:rsid w:val="00AF46BE"/>
    <w:rsid w:val="00AF5B0D"/>
    <w:rsid w:val="00B04D33"/>
    <w:rsid w:val="00B634D7"/>
    <w:rsid w:val="00B63D80"/>
    <w:rsid w:val="00BD07BA"/>
    <w:rsid w:val="00BD2429"/>
    <w:rsid w:val="00C1409A"/>
    <w:rsid w:val="00C92817"/>
    <w:rsid w:val="00CC3947"/>
    <w:rsid w:val="00CC51AB"/>
    <w:rsid w:val="00D51DF0"/>
    <w:rsid w:val="00DA437F"/>
    <w:rsid w:val="00EA1562"/>
    <w:rsid w:val="00EB0822"/>
    <w:rsid w:val="00ED335B"/>
    <w:rsid w:val="00F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9FF07"/>
  <w15:docId w15:val="{C5B6D40A-1489-41E5-8D45-7DFB696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link w:val="aff8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9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a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b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c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d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e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0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12">
    <w:name w:val="Стиль1"/>
    <w:basedOn w:val="aff7"/>
    <w:link w:val="13"/>
    <w:qFormat/>
    <w:rsid w:val="005154C8"/>
    <w:pPr>
      <w:spacing w:after="120" w:line="240" w:lineRule="auto"/>
      <w:jc w:val="both"/>
    </w:pPr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25">
    <w:name w:val="Стиль2"/>
    <w:basedOn w:val="a0"/>
    <w:link w:val="26"/>
    <w:qFormat/>
    <w:rsid w:val="005154C8"/>
    <w:pPr>
      <w:jc w:val="both"/>
    </w:pPr>
    <w:rPr>
      <w:rFonts w:ascii="Arial" w:hAnsi="Arial" w:cs="Arial"/>
      <w:color w:val="4D4D4D"/>
      <w:sz w:val="24"/>
      <w:szCs w:val="24"/>
    </w:rPr>
  </w:style>
  <w:style w:type="character" w:customStyle="1" w:styleId="aff8">
    <w:name w:val="Текст подраздела Знак"/>
    <w:basedOn w:val="a1"/>
    <w:link w:val="aff7"/>
    <w:uiPriority w:val="5"/>
    <w:rsid w:val="005154C8"/>
    <w:rPr>
      <w:rFonts w:cs="Times New Roman"/>
      <w:color w:val="000000" w:themeColor="text1"/>
      <w:sz w:val="20"/>
      <w:szCs w:val="20"/>
    </w:rPr>
  </w:style>
  <w:style w:type="character" w:customStyle="1" w:styleId="13">
    <w:name w:val="Стиль1 Знак"/>
    <w:basedOn w:val="aff8"/>
    <w:link w:val="12"/>
    <w:rsid w:val="005154C8"/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33">
    <w:name w:val="Стиль3"/>
    <w:basedOn w:val="25"/>
    <w:link w:val="34"/>
    <w:qFormat/>
    <w:rsid w:val="005154C8"/>
    <w:rPr>
      <w:b/>
      <w:color w:val="00B0F0"/>
    </w:rPr>
  </w:style>
  <w:style w:type="character" w:customStyle="1" w:styleId="26">
    <w:name w:val="Стиль2 Знак"/>
    <w:basedOn w:val="a1"/>
    <w:link w:val="25"/>
    <w:rsid w:val="005154C8"/>
    <w:rPr>
      <w:rFonts w:ascii="Arial" w:hAnsi="Arial" w:cs="Arial"/>
      <w:color w:val="4D4D4D"/>
      <w:sz w:val="24"/>
      <w:szCs w:val="24"/>
    </w:rPr>
  </w:style>
  <w:style w:type="character" w:customStyle="1" w:styleId="34">
    <w:name w:val="Стиль3 Знак"/>
    <w:basedOn w:val="26"/>
    <w:link w:val="33"/>
    <w:rsid w:val="005154C8"/>
    <w:rPr>
      <w:rFonts w:ascii="Arial" w:hAnsi="Arial" w:cs="Arial"/>
      <w:b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TP102320439_template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AC939-14F3-4E22-9CE4-0C0A767A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TP102320439_template.dotx</Template>
  <TotalTime>149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Фамилия Имя Отчество</dc:creator>
  <cp:lastModifiedBy>Евгений Оржех</cp:lastModifiedBy>
  <cp:revision>6</cp:revision>
  <dcterms:created xsi:type="dcterms:W3CDTF">2016-08-22T07:50:00Z</dcterms:created>
  <dcterms:modified xsi:type="dcterms:W3CDTF">2019-11-09T12:57:00Z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