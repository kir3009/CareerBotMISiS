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715" w:rsidRPr="00A60C3B" w:rsidRDefault="00696715">
      <w:pPr>
        <w:pStyle w:val="a5"/>
        <w:rPr>
          <w:rFonts w:ascii="Arial" w:hAnsi="Arial" w:cs="Arial"/>
        </w:rPr>
      </w:pPr>
    </w:p>
    <w:p w:rsidR="00A60C3B" w:rsidRPr="00A60C3B" w:rsidRDefault="00A60C3B">
      <w:pPr>
        <w:pStyle w:val="a5"/>
        <w:rPr>
          <w:rFonts w:ascii="Arial" w:hAnsi="Arial" w:cs="Arial"/>
        </w:rPr>
      </w:pPr>
      <w:r w:rsidRPr="00A60C3B">
        <w:rPr>
          <w:rFonts w:ascii="Arial" w:hAnsi="Arial" w:cs="Arial"/>
        </w:rPr>
        <w:tab/>
      </w:r>
    </w:p>
    <w:tbl>
      <w:tblPr>
        <w:tblStyle w:val="a4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7050"/>
        <w:gridCol w:w="2448"/>
      </w:tblGrid>
      <w:tr w:rsidR="00A60C3B" w:rsidRPr="00A60C3B" w:rsidTr="00A60C3B">
        <w:trPr>
          <w:trHeight w:val="2941"/>
        </w:trPr>
        <w:tc>
          <w:tcPr>
            <w:tcW w:w="425" w:type="dxa"/>
            <w:shd w:val="clear" w:color="auto" w:fill="00B0F0"/>
          </w:tcPr>
          <w:p w:rsidR="00A60C3B" w:rsidRPr="00A60C3B" w:rsidRDefault="00A60C3B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7050" w:type="dxa"/>
          </w:tcPr>
          <w:p w:rsidR="00A60C3B" w:rsidRDefault="00A60C3B" w:rsidP="00472186">
            <w:pPr>
              <w:jc w:val="center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  <w:p w:rsidR="00A60C3B" w:rsidRPr="00D51DF0" w:rsidRDefault="0070107B" w:rsidP="00472186">
            <w:pPr>
              <w:jc w:val="center"/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</w:pPr>
            <w:proofErr w:type="gramStart"/>
            <w:r w:rsidRPr="00D51DF0"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  <w:t>full</w:t>
            </w:r>
            <w:proofErr w:type="gramEnd"/>
            <w:r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  <w:t>_name</w:t>
            </w:r>
            <w:proofErr w:type="spellEnd"/>
            <w:r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  <w:t xml:space="preserve"> }}</w:t>
            </w:r>
          </w:p>
          <w:p w:rsidR="00A60C3B" w:rsidRPr="00D51DF0" w:rsidRDefault="0070107B" w:rsidP="0047218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D51DF0">
              <w:rPr>
                <w:rFonts w:ascii="Arial" w:hAnsi="Arial" w:cs="Arial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birthday</w:t>
            </w:r>
            <w:proofErr w:type="gramEnd"/>
            <w:r w:rsidRPr="00D51DF0">
              <w:rPr>
                <w:rFonts w:ascii="Arial" w:hAnsi="Arial" w:cs="Arial"/>
                <w:sz w:val="24"/>
                <w:szCs w:val="24"/>
                <w:lang w:val="en-US"/>
              </w:rPr>
              <w:t xml:space="preserve"> }}</w:t>
            </w:r>
            <w:r w:rsidR="00A60C3B" w:rsidRPr="00D51DF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D51DF0">
              <w:rPr>
                <w:rFonts w:ascii="Arial" w:hAnsi="Arial" w:cs="Arial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full</w:t>
            </w:r>
            <w:r w:rsidRPr="00D51DF0"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years</w:t>
            </w:r>
            <w:proofErr w:type="spellEnd"/>
            <w:r w:rsidRPr="00D51DF0">
              <w:rPr>
                <w:rFonts w:ascii="Arial" w:hAnsi="Arial" w:cs="Arial"/>
                <w:sz w:val="24"/>
                <w:szCs w:val="24"/>
                <w:lang w:val="en-US"/>
              </w:rPr>
              <w:t xml:space="preserve"> }}</w:t>
            </w:r>
          </w:p>
          <w:p w:rsidR="00A60C3B" w:rsidRPr="00D51DF0" w:rsidRDefault="00A60C3B" w:rsidP="0047218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60C3B" w:rsidRPr="0070107B" w:rsidRDefault="00A60C3B" w:rsidP="0047218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0C3B">
              <w:rPr>
                <w:rFonts w:ascii="Arial" w:hAnsi="Arial" w:cs="Arial"/>
                <w:color w:val="00B0F0"/>
                <w:sz w:val="24"/>
                <w:szCs w:val="24"/>
              </w:rPr>
              <w:t>Телефон</w:t>
            </w:r>
            <w:r w:rsidRPr="0070107B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 xml:space="preserve">: </w:t>
            </w:r>
            <w:proofErr w:type="gramStart"/>
            <w:r w:rsidR="0070107B" w:rsidRPr="0070107B">
              <w:rPr>
                <w:rFonts w:ascii="Arial" w:hAnsi="Arial" w:cs="Arial"/>
                <w:sz w:val="24"/>
                <w:szCs w:val="24"/>
                <w:lang w:val="en-US"/>
              </w:rPr>
              <w:t xml:space="preserve">{{ </w:t>
            </w:r>
            <w:r w:rsidR="0070107B">
              <w:rPr>
                <w:rFonts w:ascii="Arial" w:hAnsi="Arial" w:cs="Arial"/>
                <w:sz w:val="24"/>
                <w:szCs w:val="24"/>
                <w:lang w:val="en-US"/>
              </w:rPr>
              <w:t>phone</w:t>
            </w:r>
            <w:proofErr w:type="gramEnd"/>
            <w:r w:rsidR="0070107B">
              <w:rPr>
                <w:rFonts w:ascii="Arial" w:hAnsi="Arial" w:cs="Arial"/>
                <w:sz w:val="24"/>
                <w:szCs w:val="24"/>
                <w:lang w:val="en-US"/>
              </w:rPr>
              <w:t xml:space="preserve"> }}</w:t>
            </w:r>
          </w:p>
          <w:p w:rsidR="00A60C3B" w:rsidRPr="0070107B" w:rsidRDefault="00A60C3B" w:rsidP="0047218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107B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 xml:space="preserve">E-mail: </w:t>
            </w:r>
            <w:proofErr w:type="gramStart"/>
            <w:r w:rsidR="0070107B">
              <w:rPr>
                <w:rFonts w:ascii="Arial" w:hAnsi="Arial" w:cs="Arial"/>
                <w:sz w:val="24"/>
                <w:szCs w:val="24"/>
                <w:lang w:val="en-US"/>
              </w:rPr>
              <w:t>{{ email</w:t>
            </w:r>
            <w:proofErr w:type="gramEnd"/>
            <w:r w:rsidR="0070107B">
              <w:rPr>
                <w:rFonts w:ascii="Arial" w:hAnsi="Arial" w:cs="Arial"/>
                <w:sz w:val="24"/>
                <w:szCs w:val="24"/>
                <w:lang w:val="en-US"/>
              </w:rPr>
              <w:t xml:space="preserve"> }}</w:t>
            </w:r>
          </w:p>
          <w:p w:rsidR="00A60C3B" w:rsidRPr="0027650E" w:rsidRDefault="00A60C3B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2448" w:type="dxa"/>
          </w:tcPr>
          <w:p w:rsidR="00A60C3B" w:rsidRPr="00A60C3B" w:rsidRDefault="00A60C3B" w:rsidP="00A60C3B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D0F088E" wp14:editId="54C7FDCF">
                  <wp:extent cx="1417833" cy="1837114"/>
                  <wp:effectExtent l="0" t="0" r="0" b="0"/>
                  <wp:docPr id="2" name="Рисунок 2" descr="https://pp.vk.me/c631217/v631217798/1fce2/10Ry6wg_H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p.vk.me/c631217/v631217798/1fce2/10Ry6wg_H1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93" t="3477" r="18896" b="7448"/>
                          <a:stretch/>
                        </pic:blipFill>
                        <pic:spPr bwMode="auto">
                          <a:xfrm>
                            <a:off x="0" y="0"/>
                            <a:ext cx="1416919" cy="183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C3B" w:rsidRPr="00A60C3B" w:rsidRDefault="00A60C3B">
      <w:pPr>
        <w:pStyle w:val="a5"/>
        <w:rPr>
          <w:rFonts w:ascii="Arial" w:hAnsi="Arial" w:cs="Arial"/>
        </w:rPr>
      </w:pPr>
      <w:r w:rsidRPr="00A60C3B">
        <w:rPr>
          <w:rFonts w:ascii="Arial" w:hAnsi="Arial" w:cs="Arial"/>
        </w:rPr>
        <w:tab/>
      </w:r>
    </w:p>
    <w:tbl>
      <w:tblPr>
        <w:tblStyle w:val="a4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9498"/>
      </w:tblGrid>
      <w:tr w:rsidR="00A60C3B" w:rsidRPr="00A60C3B" w:rsidTr="00834ECE">
        <w:trPr>
          <w:trHeight w:val="964"/>
        </w:trPr>
        <w:tc>
          <w:tcPr>
            <w:tcW w:w="425" w:type="dxa"/>
            <w:shd w:val="clear" w:color="auto" w:fill="00B0F0"/>
          </w:tcPr>
          <w:p w:rsidR="00A60C3B" w:rsidRPr="00A60C3B" w:rsidRDefault="00A60C3B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A60C3B" w:rsidRPr="00A60C3B" w:rsidRDefault="00A60C3B" w:rsidP="00A60C3B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A60C3B">
              <w:rPr>
                <w:rFonts w:ascii="Arial" w:hAnsi="Arial" w:cs="Arial"/>
                <w:b/>
                <w:color w:val="00B0F0"/>
                <w:sz w:val="32"/>
                <w:szCs w:val="32"/>
              </w:rPr>
              <w:t>Желаемая должность</w:t>
            </w:r>
          </w:p>
          <w:p w:rsidR="00A60C3B" w:rsidRPr="00D51DF0" w:rsidRDefault="0070107B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51DF0">
              <w:rPr>
                <w:rFonts w:ascii="Arial" w:hAnsi="Arial" w:cs="Arial"/>
                <w:sz w:val="24"/>
                <w:szCs w:val="24"/>
              </w:rPr>
              <w:t xml:space="preserve">{{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wanted</w:t>
            </w:r>
            <w:proofErr w:type="gramEnd"/>
            <w:r w:rsidRPr="00D51DF0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profession</w:t>
            </w:r>
            <w:r w:rsidRPr="00D51DF0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</w:tr>
      <w:tr w:rsidR="00641D39" w:rsidRPr="00A60C3B" w:rsidTr="00B634D7">
        <w:trPr>
          <w:trHeight w:val="231"/>
        </w:trPr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tcBorders>
              <w:bottom w:val="single" w:sz="4" w:space="0" w:color="auto"/>
            </w:tcBorders>
            <w:shd w:val="clear" w:color="auto" w:fill="auto"/>
          </w:tcPr>
          <w:p w:rsidR="00641D39" w:rsidRPr="00A60C3B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924B24">
        <w:trPr>
          <w:trHeight w:val="207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00B0F0"/>
          </w:tcPr>
          <w:p w:rsidR="00641D39" w:rsidRDefault="00641D39" w:rsidP="008E7DC3">
            <w:pPr>
              <w:pStyle w:val="a5"/>
              <w:rPr>
                <w:rFonts w:ascii="Arial" w:hAnsi="Arial" w:cs="Arial"/>
              </w:rPr>
            </w:pPr>
          </w:p>
          <w:p w:rsidR="00834ECE" w:rsidRDefault="00834ECE" w:rsidP="008E7DC3">
            <w:pPr>
              <w:pStyle w:val="a5"/>
              <w:rPr>
                <w:rFonts w:ascii="Arial" w:hAnsi="Arial" w:cs="Arial"/>
              </w:rPr>
            </w:pPr>
          </w:p>
          <w:p w:rsidR="00834ECE" w:rsidRDefault="00834ECE" w:rsidP="008E7DC3">
            <w:pPr>
              <w:pStyle w:val="a5"/>
              <w:rPr>
                <w:rFonts w:ascii="Arial" w:hAnsi="Arial" w:cs="Arial"/>
              </w:rPr>
            </w:pPr>
          </w:p>
          <w:p w:rsidR="00834ECE" w:rsidRDefault="00834ECE" w:rsidP="008E7DC3">
            <w:pPr>
              <w:pStyle w:val="a5"/>
              <w:rPr>
                <w:rFonts w:ascii="Arial" w:hAnsi="Arial" w:cs="Arial"/>
              </w:rPr>
            </w:pPr>
          </w:p>
          <w:p w:rsidR="00834ECE" w:rsidRDefault="00834ECE" w:rsidP="008E7DC3">
            <w:pPr>
              <w:pStyle w:val="a5"/>
              <w:rPr>
                <w:rFonts w:ascii="Arial" w:hAnsi="Arial" w:cs="Arial"/>
              </w:rPr>
            </w:pPr>
          </w:p>
          <w:p w:rsidR="00834ECE" w:rsidRDefault="00834ECE" w:rsidP="008E7DC3">
            <w:pPr>
              <w:pStyle w:val="a5"/>
              <w:rPr>
                <w:rFonts w:ascii="Arial" w:hAnsi="Arial" w:cs="Arial"/>
              </w:rPr>
            </w:pPr>
          </w:p>
          <w:p w:rsidR="00834ECE" w:rsidRPr="00A60C3B" w:rsidRDefault="00834ECE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tcBorders>
              <w:top w:val="single" w:sz="4" w:space="0" w:color="auto"/>
            </w:tcBorders>
          </w:tcPr>
          <w:p w:rsidR="003F5AA6" w:rsidRPr="00834ECE" w:rsidRDefault="00641D39" w:rsidP="00A60C3B">
            <w:pPr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</w:pPr>
            <w:r w:rsidRPr="00A60C3B">
              <w:rPr>
                <w:rFonts w:ascii="Arial" w:hAnsi="Arial" w:cs="Arial"/>
                <w:b/>
                <w:color w:val="00B0F0"/>
                <w:sz w:val="32"/>
                <w:szCs w:val="32"/>
              </w:rPr>
              <w:t>Опыт</w:t>
            </w:r>
            <w:r w:rsidRPr="00834ECE"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  <w:t xml:space="preserve"> </w:t>
            </w:r>
            <w:r w:rsidRPr="00A60C3B">
              <w:rPr>
                <w:rFonts w:ascii="Arial" w:hAnsi="Arial" w:cs="Arial"/>
                <w:b/>
                <w:color w:val="00B0F0"/>
                <w:sz w:val="32"/>
                <w:szCs w:val="32"/>
              </w:rPr>
              <w:t>работы</w:t>
            </w:r>
            <w:r w:rsidRPr="00834ECE"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  <w:t xml:space="preserve"> </w:t>
            </w:r>
          </w:p>
          <w:p w:rsidR="00641D39" w:rsidRPr="00732F03" w:rsidRDefault="003F5AA6" w:rsidP="00A60C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32F03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{</w:t>
            </w:r>
            <w:r w:rsidR="00732F03" w:rsidRPr="00732F03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{</w:t>
            </w:r>
            <w:proofErr w:type="spellStart"/>
            <w:r w:rsidR="00732F03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work</w:t>
            </w:r>
            <w:r w:rsidR="005F481B" w:rsidRPr="00834ECE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_</w:t>
            </w:r>
            <w:r w:rsidR="005F481B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period</w:t>
            </w:r>
            <w:proofErr w:type="spellEnd"/>
            <w:proofErr w:type="gramStart"/>
            <w:r w:rsidR="00732F03" w:rsidRPr="00732F03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}}</w:t>
            </w:r>
            <w:r w:rsidR="00641D39" w:rsidRPr="00732F03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 xml:space="preserve">  -</w:t>
            </w:r>
            <w:proofErr w:type="gramEnd"/>
            <w:r w:rsidR="00641D39" w:rsidRPr="00732F03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 xml:space="preserve"> </w:t>
            </w:r>
            <w:r w:rsidR="00732F03" w:rsidRPr="00732F03">
              <w:rPr>
                <w:rFonts w:ascii="Arial" w:hAnsi="Arial" w:cs="Arial"/>
                <w:sz w:val="24"/>
                <w:szCs w:val="24"/>
                <w:lang w:val="en-US"/>
              </w:rPr>
              <w:t>{{</w:t>
            </w:r>
            <w:proofErr w:type="spellStart"/>
            <w:r w:rsidR="006C5944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="00732F03">
              <w:rPr>
                <w:rFonts w:ascii="Arial" w:hAnsi="Arial" w:cs="Arial"/>
                <w:sz w:val="24"/>
                <w:szCs w:val="24"/>
                <w:lang w:val="en-US"/>
              </w:rPr>
              <w:t>ompany_name</w:t>
            </w:r>
            <w:proofErr w:type="spellEnd"/>
            <w:r w:rsidR="00732F03">
              <w:rPr>
                <w:rFonts w:ascii="Arial" w:hAnsi="Arial" w:cs="Arial"/>
                <w:sz w:val="24"/>
                <w:szCs w:val="24"/>
                <w:lang w:val="en-US"/>
              </w:rPr>
              <w:t>}}</w:t>
            </w:r>
          </w:p>
          <w:p w:rsidR="0070107B" w:rsidRPr="0070107B" w:rsidRDefault="0070107B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Стаж работы: </w:t>
            </w:r>
            <w:proofErr w:type="gramStart"/>
            <w:r w:rsidRPr="0070107B">
              <w:rPr>
                <w:rFonts w:ascii="Arial" w:hAnsi="Arial" w:cs="Arial"/>
                <w:sz w:val="24"/>
                <w:szCs w:val="24"/>
              </w:rPr>
              <w:t xml:space="preserve">{{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work</w:t>
            </w:r>
            <w:proofErr w:type="gramEnd"/>
            <w:r w:rsidRPr="0070107B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exp</w:t>
            </w:r>
            <w:r w:rsidRPr="00D51DF0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:rsidR="005F481B" w:rsidRDefault="00924B24" w:rsidP="00A60C3B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="00641D39" w:rsidRPr="00A60C3B">
              <w:rPr>
                <w:rFonts w:ascii="Arial" w:hAnsi="Arial" w:cs="Arial"/>
                <w:sz w:val="24"/>
                <w:szCs w:val="24"/>
              </w:rPr>
              <w:t>азвание должности</w:t>
            </w:r>
            <w:r w:rsidR="0070107B" w:rsidRPr="0070107B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gramStart"/>
            <w:r w:rsidR="0070107B" w:rsidRPr="0070107B"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70107B">
              <w:rPr>
                <w:rFonts w:ascii="Arial" w:hAnsi="Arial" w:cs="Arial"/>
                <w:sz w:val="24"/>
                <w:szCs w:val="24"/>
                <w:lang w:val="en-US"/>
              </w:rPr>
              <w:t>profession</w:t>
            </w:r>
            <w:proofErr w:type="gramEnd"/>
            <w:r w:rsidR="0070107B" w:rsidRPr="0070107B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>Должностные обязанности:</w:t>
            </w:r>
          </w:p>
          <w:p w:rsidR="00641D39" w:rsidRPr="00924B24" w:rsidRDefault="0027650E" w:rsidP="00641D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50E">
              <w:rPr>
                <w:rFonts w:ascii="Arial" w:hAnsi="Arial" w:cs="Arial"/>
                <w:sz w:val="24"/>
                <w:szCs w:val="24"/>
              </w:rPr>
              <w:t>{</w:t>
            </w:r>
            <w:r w:rsidRPr="00924B24">
              <w:rPr>
                <w:rFonts w:ascii="Arial" w:hAnsi="Arial" w:cs="Arial"/>
                <w:sz w:val="24"/>
                <w:szCs w:val="24"/>
              </w:rPr>
              <w:t>{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job</w:t>
            </w:r>
            <w:r w:rsidRPr="00924B24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responsibilities</w:t>
            </w:r>
            <w:r w:rsidRPr="00924B24"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641D39" w:rsidRPr="00A60C3B" w:rsidTr="00B634D7">
        <w:trPr>
          <w:trHeight w:val="338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A60C3B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924B24">
        <w:trPr>
          <w:trHeight w:val="2044"/>
        </w:trPr>
        <w:tc>
          <w:tcPr>
            <w:tcW w:w="425" w:type="dxa"/>
            <w:shd w:val="clear" w:color="auto" w:fill="00B0F0"/>
          </w:tcPr>
          <w:p w:rsidR="00641D39" w:rsidRDefault="00641D39" w:rsidP="008E7DC3">
            <w:pPr>
              <w:pStyle w:val="a5"/>
              <w:rPr>
                <w:rFonts w:ascii="Arial" w:hAnsi="Arial" w:cs="Arial"/>
              </w:rPr>
            </w:pPr>
          </w:p>
          <w:p w:rsidR="00924B24" w:rsidRPr="00924B24" w:rsidRDefault="00924B24" w:rsidP="00924B24"/>
          <w:p w:rsidR="00924B24" w:rsidRPr="00924B24" w:rsidRDefault="00924B24" w:rsidP="00924B24"/>
          <w:p w:rsidR="00924B24" w:rsidRPr="00924B24" w:rsidRDefault="00924B24" w:rsidP="00924B24"/>
          <w:p w:rsidR="00924B24" w:rsidRPr="00924B24" w:rsidRDefault="00924B24" w:rsidP="00924B24"/>
          <w:p w:rsidR="00924B24" w:rsidRPr="004153FE" w:rsidRDefault="00924B24" w:rsidP="00924B24">
            <w:pPr>
              <w:rPr>
                <w:lang w:val="en-US"/>
              </w:rPr>
            </w:pPr>
          </w:p>
        </w:tc>
        <w:tc>
          <w:tcPr>
            <w:tcW w:w="9498" w:type="dxa"/>
          </w:tcPr>
          <w:p w:rsidR="00641D39" w:rsidRPr="00641D39" w:rsidRDefault="00641D39" w:rsidP="00641D39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641D39">
              <w:rPr>
                <w:rFonts w:ascii="Arial" w:hAnsi="Arial" w:cs="Arial"/>
                <w:b/>
                <w:color w:val="00B0F0"/>
                <w:sz w:val="32"/>
                <w:szCs w:val="32"/>
              </w:rPr>
              <w:t>Образование</w:t>
            </w:r>
          </w:p>
          <w:p w:rsidR="00924B24" w:rsidRDefault="0027650E" w:rsidP="00A60C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7650E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finish</w:t>
            </w:r>
            <w:r w:rsidRPr="0027650E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_</w:t>
            </w:r>
            <w:r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education</w:t>
            </w:r>
            <w:proofErr w:type="spellEnd"/>
            <w:r w:rsidRPr="0027650E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 xml:space="preserve">}} </w:t>
            </w:r>
            <w:r w:rsidRPr="0027650E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  <w:r w:rsidR="00641D39" w:rsidRPr="002765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27650E">
              <w:rPr>
                <w:rFonts w:ascii="Arial" w:hAnsi="Arial" w:cs="Arial"/>
                <w:sz w:val="24"/>
                <w:szCs w:val="24"/>
                <w:lang w:val="en-US"/>
              </w:rPr>
              <w:t>{{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university</w:t>
            </w:r>
            <w:r w:rsidRPr="0027650E">
              <w:rPr>
                <w:rFonts w:ascii="Arial" w:hAnsi="Arial" w:cs="Arial"/>
                <w:sz w:val="24"/>
                <w:szCs w:val="24"/>
                <w:lang w:val="en-US"/>
              </w:rPr>
              <w:t>}}</w:t>
            </w:r>
            <w:r w:rsidR="00641D39" w:rsidRPr="0027650E">
              <w:rPr>
                <w:rFonts w:ascii="Arial" w:hAnsi="Arial" w:cs="Arial"/>
                <w:sz w:val="24"/>
                <w:szCs w:val="24"/>
                <w:lang w:val="en-US"/>
              </w:rPr>
              <w:t xml:space="preserve">; </w:t>
            </w:r>
          </w:p>
          <w:p w:rsidR="00641D39" w:rsidRPr="0027650E" w:rsidRDefault="00924B24" w:rsidP="00A60C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B0F0"/>
                <w:sz w:val="24"/>
                <w:szCs w:val="24"/>
              </w:rPr>
              <w:t>С</w:t>
            </w:r>
            <w:r w:rsidR="00641D39" w:rsidRPr="00641D39">
              <w:rPr>
                <w:rFonts w:ascii="Arial" w:hAnsi="Arial" w:cs="Arial"/>
                <w:color w:val="00B0F0"/>
                <w:sz w:val="24"/>
                <w:szCs w:val="24"/>
              </w:rPr>
              <w:t>пециальность</w:t>
            </w:r>
            <w:r w:rsidR="00641D39" w:rsidRPr="0027650E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27650E" w:rsidRPr="0027650E">
              <w:rPr>
                <w:rFonts w:ascii="Arial" w:hAnsi="Arial" w:cs="Arial"/>
                <w:sz w:val="24"/>
                <w:szCs w:val="24"/>
                <w:lang w:val="en-US"/>
              </w:rPr>
              <w:t>{{</w:t>
            </w:r>
            <w:r w:rsidR="0027650E">
              <w:rPr>
                <w:rFonts w:ascii="Arial" w:hAnsi="Arial" w:cs="Arial"/>
                <w:sz w:val="24"/>
                <w:szCs w:val="24"/>
                <w:lang w:val="en-US"/>
              </w:rPr>
              <w:t>specialty</w:t>
            </w:r>
            <w:r w:rsidR="0027650E" w:rsidRPr="0027650E">
              <w:rPr>
                <w:rFonts w:ascii="Arial" w:hAnsi="Arial" w:cs="Arial"/>
                <w:sz w:val="24"/>
                <w:szCs w:val="24"/>
                <w:lang w:val="en-US"/>
              </w:rPr>
              <w:t>}}</w:t>
            </w:r>
            <w:r w:rsidR="00641D39" w:rsidRPr="0027650E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641D39" w:rsidRPr="00924B24" w:rsidRDefault="00641D39" w:rsidP="00834E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>Квалификация –</w:t>
            </w:r>
            <w:r w:rsidR="0027650E" w:rsidRPr="0027650E">
              <w:rPr>
                <w:rFonts w:ascii="Arial" w:hAnsi="Arial" w:cs="Arial"/>
                <w:sz w:val="24"/>
                <w:szCs w:val="24"/>
              </w:rPr>
              <w:t xml:space="preserve"> {{</w:t>
            </w:r>
            <w:r w:rsidR="0027650E">
              <w:rPr>
                <w:rFonts w:ascii="Arial" w:hAnsi="Arial" w:cs="Arial"/>
                <w:sz w:val="24"/>
                <w:szCs w:val="24"/>
                <w:lang w:val="en-US"/>
              </w:rPr>
              <w:t>qualification</w:t>
            </w:r>
            <w:r w:rsidR="009D7D14" w:rsidRPr="009D7D14">
              <w:rPr>
                <w:rFonts w:ascii="Arial" w:hAnsi="Arial" w:cs="Arial"/>
                <w:sz w:val="24"/>
                <w:szCs w:val="24"/>
              </w:rPr>
              <w:t>}}</w:t>
            </w:r>
            <w:r w:rsidR="00924B24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641D39" w:rsidRPr="00A60C3B" w:rsidTr="00641D39">
        <w:trPr>
          <w:trHeight w:val="340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1327"/>
        </w:trPr>
        <w:tc>
          <w:tcPr>
            <w:tcW w:w="425" w:type="dxa"/>
            <w:shd w:val="clear" w:color="auto" w:fill="00B0F0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641D39" w:rsidRPr="00641D39" w:rsidRDefault="00641D39" w:rsidP="00641D39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641D39">
              <w:rPr>
                <w:rFonts w:ascii="Arial" w:hAnsi="Arial" w:cs="Arial"/>
                <w:b/>
                <w:color w:val="00B0F0"/>
                <w:sz w:val="32"/>
                <w:szCs w:val="32"/>
              </w:rPr>
              <w:t>Дополнительное образование</w:t>
            </w:r>
          </w:p>
          <w:p w:rsidR="00641D39" w:rsidRPr="0027650E" w:rsidRDefault="0027650E" w:rsidP="00A60C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7650E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finish</w:t>
            </w:r>
            <w:r w:rsidRPr="0027650E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_</w:t>
            </w:r>
            <w:r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education</w:t>
            </w:r>
            <w:r w:rsidRPr="0027650E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_</w:t>
            </w:r>
            <w:r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>ad</w:t>
            </w:r>
            <w:proofErr w:type="spellEnd"/>
            <w:r w:rsidRPr="0027650E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 xml:space="preserve">}} </w:t>
            </w:r>
            <w:r w:rsidR="00641D39" w:rsidRPr="0027650E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r w:rsidRPr="0027650E">
              <w:rPr>
                <w:rFonts w:ascii="Arial" w:hAnsi="Arial" w:cs="Arial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university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_ad</w:t>
            </w:r>
            <w:proofErr w:type="spellEnd"/>
            <w:r w:rsidRPr="0027650E">
              <w:rPr>
                <w:rFonts w:ascii="Arial" w:hAnsi="Arial" w:cs="Arial"/>
                <w:sz w:val="24"/>
                <w:szCs w:val="24"/>
                <w:lang w:val="en-US"/>
              </w:rPr>
              <w:t>}}</w:t>
            </w:r>
            <w:r w:rsidR="00641D39" w:rsidRPr="0027650E">
              <w:rPr>
                <w:rFonts w:ascii="Arial" w:hAnsi="Arial" w:cs="Arial"/>
                <w:sz w:val="24"/>
                <w:szCs w:val="24"/>
                <w:lang w:val="en-US"/>
              </w:rPr>
              <w:t xml:space="preserve">; </w:t>
            </w:r>
          </w:p>
          <w:p w:rsidR="00641D39" w:rsidRPr="009D7D14" w:rsidRDefault="00641D39" w:rsidP="009D7D14">
            <w:pPr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 xml:space="preserve">Квалификация – </w:t>
            </w:r>
            <w:r w:rsidR="0027650E" w:rsidRPr="0027650E">
              <w:rPr>
                <w:rFonts w:ascii="Arial" w:hAnsi="Arial" w:cs="Arial"/>
                <w:sz w:val="24"/>
                <w:szCs w:val="24"/>
              </w:rPr>
              <w:t>{{</w:t>
            </w:r>
            <w:r w:rsidR="0027650E">
              <w:rPr>
                <w:rFonts w:ascii="Arial" w:hAnsi="Arial" w:cs="Arial"/>
                <w:sz w:val="24"/>
                <w:szCs w:val="24"/>
                <w:lang w:val="en-US"/>
              </w:rPr>
              <w:t>qualification</w:t>
            </w:r>
            <w:r w:rsidR="0027650E" w:rsidRPr="0027650E">
              <w:rPr>
                <w:rFonts w:ascii="Arial" w:hAnsi="Arial" w:cs="Arial"/>
                <w:sz w:val="24"/>
                <w:szCs w:val="24"/>
              </w:rPr>
              <w:t>_</w:t>
            </w:r>
            <w:r w:rsidR="0027650E">
              <w:rPr>
                <w:rFonts w:ascii="Arial" w:hAnsi="Arial" w:cs="Arial"/>
                <w:sz w:val="24"/>
                <w:szCs w:val="24"/>
                <w:lang w:val="en-US"/>
              </w:rPr>
              <w:t>ad</w:t>
            </w:r>
            <w:r w:rsidR="0027650E" w:rsidRPr="0027650E"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641D39" w:rsidRPr="00A60C3B" w:rsidTr="00641D39">
        <w:trPr>
          <w:trHeight w:val="221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924B24">
        <w:trPr>
          <w:trHeight w:val="1905"/>
        </w:trPr>
        <w:tc>
          <w:tcPr>
            <w:tcW w:w="425" w:type="dxa"/>
            <w:shd w:val="clear" w:color="auto" w:fill="00B0F0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641D39" w:rsidRPr="00641D39" w:rsidRDefault="00641D39" w:rsidP="00641D39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641D39">
              <w:rPr>
                <w:rFonts w:ascii="Arial" w:hAnsi="Arial" w:cs="Arial"/>
                <w:b/>
                <w:color w:val="00B0F0"/>
                <w:sz w:val="32"/>
                <w:szCs w:val="32"/>
              </w:rPr>
              <w:t>Дополнительная информация</w:t>
            </w:r>
          </w:p>
          <w:p w:rsidR="00641D39" w:rsidRPr="00A60C3B" w:rsidRDefault="0027650E" w:rsidP="009D7D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50E">
              <w:rPr>
                <w:rFonts w:ascii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personal_skills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}}</w:t>
            </w:r>
          </w:p>
          <w:p w:rsidR="00641D39" w:rsidRPr="00641D39" w:rsidRDefault="00641D39" w:rsidP="009D7D14">
            <w:pPr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B634D7">
        <w:trPr>
          <w:trHeight w:val="329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971"/>
        </w:trPr>
        <w:tc>
          <w:tcPr>
            <w:tcW w:w="425" w:type="dxa"/>
            <w:shd w:val="clear" w:color="auto" w:fill="00B0F0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641D39" w:rsidRPr="00641D39" w:rsidRDefault="00641D39" w:rsidP="00641D39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641D39">
              <w:rPr>
                <w:rFonts w:ascii="Arial" w:hAnsi="Arial" w:cs="Arial"/>
                <w:b/>
                <w:color w:val="00B0F0"/>
                <w:sz w:val="32"/>
                <w:szCs w:val="32"/>
              </w:rPr>
              <w:t>Рекомендации</w:t>
            </w:r>
          </w:p>
          <w:p w:rsidR="00641D39" w:rsidRPr="00641D39" w:rsidRDefault="0027650E" w:rsidP="00834ECE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{{recommendations}}</w:t>
            </w:r>
          </w:p>
        </w:tc>
        <w:bookmarkStart w:id="0" w:name="_GoBack"/>
        <w:bookmarkEnd w:id="0"/>
      </w:tr>
    </w:tbl>
    <w:p w:rsidR="00641D39" w:rsidRPr="004153FE" w:rsidRDefault="00641D39" w:rsidP="004153FE">
      <w:pPr>
        <w:pStyle w:val="a5"/>
        <w:rPr>
          <w:rFonts w:ascii="Arial" w:hAnsi="Arial" w:cs="Arial"/>
        </w:rPr>
      </w:pPr>
    </w:p>
    <w:sectPr w:rsidR="00641D39" w:rsidRPr="004153FE" w:rsidSect="00A62E77">
      <w:headerReference w:type="even" r:id="rId11"/>
      <w:headerReference w:type="default" r:id="rId12"/>
      <w:footerReference w:type="first" r:id="rId13"/>
      <w:pgSz w:w="11907" w:h="16839"/>
      <w:pgMar w:top="1276" w:right="1418" w:bottom="709" w:left="1418" w:header="42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F73" w:rsidRDefault="008E4F73">
      <w:pPr>
        <w:spacing w:after="0" w:line="240" w:lineRule="auto"/>
      </w:pPr>
      <w:r>
        <w:separator/>
      </w:r>
    </w:p>
  </w:endnote>
  <w:endnote w:type="continuationSeparator" w:id="0">
    <w:p w:rsidR="008E4F73" w:rsidRDefault="008E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1F8" w:rsidRDefault="00A62E77" w:rsidP="00A62E77">
    <w:pPr>
      <w:pStyle w:val="a9"/>
      <w:ind w:left="-142"/>
    </w:pPr>
    <w:r>
      <w:rPr>
        <w:noProof/>
      </w:rPr>
      <w:drawing>
        <wp:inline distT="0" distB="0" distL="0" distR="0" wp14:anchorId="19C2B37E" wp14:editId="5D6C992D">
          <wp:extent cx="5753735" cy="236220"/>
          <wp:effectExtent l="0" t="0" r="0" b="0"/>
          <wp:docPr id="27" name="Рисунок 27" descr="C:\Users\user\Desktop\Рисунок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Рисунок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F73" w:rsidRDefault="008E4F73">
      <w:pPr>
        <w:spacing w:after="0" w:line="240" w:lineRule="auto"/>
      </w:pPr>
      <w:r>
        <w:separator/>
      </w:r>
    </w:p>
  </w:footnote>
  <w:footnote w:type="continuationSeparator" w:id="0">
    <w:p w:rsidR="008E4F73" w:rsidRDefault="008E4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B0D" w:rsidRPr="00A62E77" w:rsidRDefault="00A62E77" w:rsidP="00A62E77">
    <w:pPr>
      <w:pStyle w:val="a7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D0FE8E0" wp14:editId="36658E93">
          <wp:simplePos x="0" y="0"/>
          <wp:positionH relativeFrom="column">
            <wp:posOffset>-352539</wp:posOffset>
          </wp:positionH>
          <wp:positionV relativeFrom="paragraph">
            <wp:posOffset>-95250</wp:posOffset>
          </wp:positionV>
          <wp:extent cx="1150705" cy="667820"/>
          <wp:effectExtent l="0" t="0" r="0" b="0"/>
          <wp:wrapNone/>
          <wp:docPr id="24" name="Рисунок 24" descr="C:\Users\user\Desktop\логотипы и грамоты\логотип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Desktop\логотипы и грамоты\логотип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619"/>
                  <a:stretch/>
                </pic:blipFill>
                <pic:spPr bwMode="auto">
                  <a:xfrm>
                    <a:off x="0" y="0"/>
                    <a:ext cx="1150705" cy="6678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B0D" w:rsidRPr="00A62E77" w:rsidRDefault="00A62E77" w:rsidP="00A62E77">
    <w:pPr>
      <w:pStyle w:val="a7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D573925" wp14:editId="0637FB30">
          <wp:simplePos x="0" y="0"/>
          <wp:positionH relativeFrom="column">
            <wp:posOffset>-363334</wp:posOffset>
          </wp:positionH>
          <wp:positionV relativeFrom="paragraph">
            <wp:posOffset>-280670</wp:posOffset>
          </wp:positionV>
          <wp:extent cx="1150705" cy="863029"/>
          <wp:effectExtent l="0" t="0" r="0" b="0"/>
          <wp:wrapNone/>
          <wp:docPr id="25" name="Рисунок 25" descr="C:\Users\user\Desktop\логотипы и грамоты\логотип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Desktop\логотипы и грамоты\логотип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705" cy="8630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75095D4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BC6796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6D3"/>
    <w:rsid w:val="000161B0"/>
    <w:rsid w:val="000341F8"/>
    <w:rsid w:val="000A6A6A"/>
    <w:rsid w:val="0016538B"/>
    <w:rsid w:val="00175F91"/>
    <w:rsid w:val="001B0863"/>
    <w:rsid w:val="001D4E92"/>
    <w:rsid w:val="00244580"/>
    <w:rsid w:val="0027650E"/>
    <w:rsid w:val="003B2F3C"/>
    <w:rsid w:val="003B7543"/>
    <w:rsid w:val="003B7CA0"/>
    <w:rsid w:val="003F5AA6"/>
    <w:rsid w:val="004153FE"/>
    <w:rsid w:val="004159B5"/>
    <w:rsid w:val="004460BB"/>
    <w:rsid w:val="00472186"/>
    <w:rsid w:val="00480A31"/>
    <w:rsid w:val="004B0A28"/>
    <w:rsid w:val="004E61CC"/>
    <w:rsid w:val="005154C8"/>
    <w:rsid w:val="00546089"/>
    <w:rsid w:val="005774D1"/>
    <w:rsid w:val="005A70ED"/>
    <w:rsid w:val="005F481B"/>
    <w:rsid w:val="00612E9F"/>
    <w:rsid w:val="006143BE"/>
    <w:rsid w:val="00641D39"/>
    <w:rsid w:val="00643A04"/>
    <w:rsid w:val="006769AB"/>
    <w:rsid w:val="00676B24"/>
    <w:rsid w:val="00677D28"/>
    <w:rsid w:val="00690143"/>
    <w:rsid w:val="00696715"/>
    <w:rsid w:val="006B1BD7"/>
    <w:rsid w:val="006C5944"/>
    <w:rsid w:val="0070107B"/>
    <w:rsid w:val="00732F03"/>
    <w:rsid w:val="00734E47"/>
    <w:rsid w:val="00756B2A"/>
    <w:rsid w:val="007B7D44"/>
    <w:rsid w:val="00801479"/>
    <w:rsid w:val="00834ECE"/>
    <w:rsid w:val="00892365"/>
    <w:rsid w:val="008E4F73"/>
    <w:rsid w:val="008E7B9F"/>
    <w:rsid w:val="009026D3"/>
    <w:rsid w:val="00903452"/>
    <w:rsid w:val="00924B24"/>
    <w:rsid w:val="00951B2F"/>
    <w:rsid w:val="009A3982"/>
    <w:rsid w:val="009C2EEF"/>
    <w:rsid w:val="009D7D14"/>
    <w:rsid w:val="00A60C3B"/>
    <w:rsid w:val="00A62E77"/>
    <w:rsid w:val="00A72AC7"/>
    <w:rsid w:val="00AA6D75"/>
    <w:rsid w:val="00AC35F6"/>
    <w:rsid w:val="00AF46BE"/>
    <w:rsid w:val="00AF5B0D"/>
    <w:rsid w:val="00B04D33"/>
    <w:rsid w:val="00B634D7"/>
    <w:rsid w:val="00B63D80"/>
    <w:rsid w:val="00BD07BA"/>
    <w:rsid w:val="00BD2429"/>
    <w:rsid w:val="00C1409A"/>
    <w:rsid w:val="00C92817"/>
    <w:rsid w:val="00CC3947"/>
    <w:rsid w:val="00CC51AB"/>
    <w:rsid w:val="00D51DF0"/>
    <w:rsid w:val="00DA437F"/>
    <w:rsid w:val="00EA1562"/>
    <w:rsid w:val="00EB0822"/>
    <w:rsid w:val="00ED335B"/>
    <w:rsid w:val="00F6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9FF07"/>
  <w15:docId w15:val="{C5B6D40A-1489-41E5-8D45-7DFB696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0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0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5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1"/>
    <w:uiPriority w:val="99"/>
    <w:semiHidden/>
    <w:unhideWhenUsed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6">
    <w:name w:val="Без интервала Знак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0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5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Заголовок Знак"/>
    <w:basedOn w:val="a1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0"/>
    <w:link w:val="aff8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9">
    <w:name w:val="Нижний колонтитул первой страницы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a">
    <w:name w:val="Верхний колонтитул первой страницы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b">
    <w:name w:val="Текст адреса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c">
    <w:name w:val="Верхний колонтитул левой страницы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d">
    <w:name w:val="Нижний колонтитул левой страницы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e">
    <w:name w:val="Верхний колонтитул правой страницы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f">
    <w:name w:val="Нижний колонтитул правой страницы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0">
    <w:name w:val="Normal (Web)"/>
    <w:basedOn w:val="a0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12">
    <w:name w:val="Стиль1"/>
    <w:basedOn w:val="aff7"/>
    <w:link w:val="13"/>
    <w:qFormat/>
    <w:rsid w:val="005154C8"/>
    <w:pPr>
      <w:spacing w:after="120" w:line="240" w:lineRule="auto"/>
      <w:jc w:val="both"/>
    </w:pPr>
    <w:rPr>
      <w:rFonts w:ascii="Arial" w:eastAsia="+mj-ea" w:hAnsi="Arial" w:cs="+mj-cs"/>
      <w:b/>
      <w:color w:val="009FDF"/>
      <w:kern w:val="24"/>
      <w:sz w:val="28"/>
      <w:szCs w:val="28"/>
    </w:rPr>
  </w:style>
  <w:style w:type="paragraph" w:customStyle="1" w:styleId="25">
    <w:name w:val="Стиль2"/>
    <w:basedOn w:val="a0"/>
    <w:link w:val="26"/>
    <w:qFormat/>
    <w:rsid w:val="005154C8"/>
    <w:pPr>
      <w:jc w:val="both"/>
    </w:pPr>
    <w:rPr>
      <w:rFonts w:ascii="Arial" w:hAnsi="Arial" w:cs="Arial"/>
      <w:color w:val="4D4D4D"/>
      <w:sz w:val="24"/>
      <w:szCs w:val="24"/>
    </w:rPr>
  </w:style>
  <w:style w:type="character" w:customStyle="1" w:styleId="aff8">
    <w:name w:val="Текст подраздела Знак"/>
    <w:basedOn w:val="a1"/>
    <w:link w:val="aff7"/>
    <w:uiPriority w:val="5"/>
    <w:rsid w:val="005154C8"/>
    <w:rPr>
      <w:rFonts w:cs="Times New Roman"/>
      <w:color w:val="000000" w:themeColor="text1"/>
      <w:sz w:val="20"/>
      <w:szCs w:val="20"/>
    </w:rPr>
  </w:style>
  <w:style w:type="character" w:customStyle="1" w:styleId="13">
    <w:name w:val="Стиль1 Знак"/>
    <w:basedOn w:val="aff8"/>
    <w:link w:val="12"/>
    <w:rsid w:val="005154C8"/>
    <w:rPr>
      <w:rFonts w:ascii="Arial" w:eastAsia="+mj-ea" w:hAnsi="Arial" w:cs="+mj-cs"/>
      <w:b/>
      <w:color w:val="009FDF"/>
      <w:kern w:val="24"/>
      <w:sz w:val="28"/>
      <w:szCs w:val="28"/>
    </w:rPr>
  </w:style>
  <w:style w:type="paragraph" w:customStyle="1" w:styleId="33">
    <w:name w:val="Стиль3"/>
    <w:basedOn w:val="25"/>
    <w:link w:val="34"/>
    <w:qFormat/>
    <w:rsid w:val="005154C8"/>
    <w:rPr>
      <w:b/>
      <w:color w:val="00B0F0"/>
    </w:rPr>
  </w:style>
  <w:style w:type="character" w:customStyle="1" w:styleId="26">
    <w:name w:val="Стиль2 Знак"/>
    <w:basedOn w:val="a1"/>
    <w:link w:val="25"/>
    <w:rsid w:val="005154C8"/>
    <w:rPr>
      <w:rFonts w:ascii="Arial" w:hAnsi="Arial" w:cs="Arial"/>
      <w:color w:val="4D4D4D"/>
      <w:sz w:val="24"/>
      <w:szCs w:val="24"/>
    </w:rPr>
  </w:style>
  <w:style w:type="character" w:customStyle="1" w:styleId="34">
    <w:name w:val="Стиль3 Знак"/>
    <w:basedOn w:val="26"/>
    <w:link w:val="33"/>
    <w:rsid w:val="005154C8"/>
    <w:rPr>
      <w:rFonts w:ascii="Arial" w:hAnsi="Arial" w:cs="Arial"/>
      <w:b/>
      <w:color w:val="00B0F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TP102320439_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14C90AB-E446-4F83-9B7E-115761F8D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2AC939-14F3-4E22-9CE4-0C0A767A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TP102320439_template.dotx</Template>
  <TotalTime>149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HH</vt:lpstr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HH</dc:title>
  <dc:creator>Фамилия Имя Отчество</dc:creator>
  <cp:lastModifiedBy>Евгений Оржех</cp:lastModifiedBy>
  <cp:revision>6</cp:revision>
  <dcterms:created xsi:type="dcterms:W3CDTF">2016-08-22T07:50:00Z</dcterms:created>
  <dcterms:modified xsi:type="dcterms:W3CDTF">2019-11-09T12:57:00Z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TC023204409991</vt:lpwstr>
  </property>
</Properties>
</file>